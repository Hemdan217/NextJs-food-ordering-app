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Completion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Day</w:t>
            </w:r>
          </w:p>
        </w:tc>
        <w:tc>
          <w:tcPr>
            <w:tcW w:type="dxa" w:w="1728"/>
          </w:tcPr>
          <w:p>
            <w:r>
              <w:t>Part</w:t>
            </w:r>
          </w:p>
        </w:tc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Duration</w:t>
            </w:r>
          </w:p>
        </w:tc>
      </w:tr>
      <w:tr>
        <w:tc>
          <w:tcPr>
            <w:tcW w:type="dxa" w:w="1728"/>
          </w:tcPr>
          <w:p>
            <w:r>
              <w:t>Day 1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0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  <w:tc>
          <w:tcPr>
            <w:tcW w:type="dxa" w:w="1728"/>
          </w:tcPr>
          <w:p>
            <w:r>
              <w:t>96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3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96 min</w:t>
            </w:r>
          </w:p>
        </w:tc>
        <w:tc>
          <w:tcPr>
            <w:tcW w:type="dxa" w:w="1728"/>
          </w:tcPr>
          <w:p>
            <w:r>
              <w:t>144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4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144 min</w:t>
            </w:r>
          </w:p>
        </w:tc>
        <w:tc>
          <w:tcPr>
            <w:tcW w:type="dxa" w:w="1728"/>
          </w:tcPr>
          <w:p>
            <w:r>
              <w:t>192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5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192 min</w:t>
            </w:r>
          </w:p>
        </w:tc>
        <w:tc>
          <w:tcPr>
            <w:tcW w:type="dxa" w:w="1728"/>
          </w:tcPr>
          <w:p>
            <w:r>
              <w:t>240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6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240 min</w:t>
            </w:r>
          </w:p>
        </w:tc>
        <w:tc>
          <w:tcPr>
            <w:tcW w:type="dxa" w:w="1728"/>
          </w:tcPr>
          <w:p>
            <w:r>
              <w:t>288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7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288 min</w:t>
            </w:r>
          </w:p>
        </w:tc>
        <w:tc>
          <w:tcPr>
            <w:tcW w:type="dxa" w:w="1728"/>
          </w:tcPr>
          <w:p>
            <w:r>
              <w:t>336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8</w:t>
            </w:r>
          </w:p>
        </w:tc>
        <w:tc>
          <w:tcPr>
            <w:tcW w:type="dxa" w:w="1728"/>
          </w:tcPr>
          <w:p>
            <w:r>
              <w:t>Part 1</w:t>
            </w:r>
          </w:p>
        </w:tc>
        <w:tc>
          <w:tcPr>
            <w:tcW w:type="dxa" w:w="1728"/>
          </w:tcPr>
          <w:p>
            <w:r>
              <w:t>336 min</w:t>
            </w:r>
          </w:p>
        </w:tc>
        <w:tc>
          <w:tcPr>
            <w:tcW w:type="dxa" w:w="1728"/>
          </w:tcPr>
          <w:p>
            <w:r>
              <w:t>390 min (Complete)</w:t>
            </w:r>
          </w:p>
        </w:tc>
        <w:tc>
          <w:tcPr>
            <w:tcW w:type="dxa" w:w="1728"/>
          </w:tcPr>
          <w:p>
            <w:r>
              <w:t>54 min</w:t>
            </w:r>
          </w:p>
        </w:tc>
      </w:tr>
      <w:tr>
        <w:tc>
          <w:tcPr>
            <w:tcW w:type="dxa" w:w="1728"/>
          </w:tcPr>
          <w:p>
            <w:r>
              <w:t>Day 10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0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11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  <w:tc>
          <w:tcPr>
            <w:tcW w:type="dxa" w:w="1728"/>
          </w:tcPr>
          <w:p>
            <w:r>
              <w:t>96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12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96 min</w:t>
            </w:r>
          </w:p>
        </w:tc>
        <w:tc>
          <w:tcPr>
            <w:tcW w:type="dxa" w:w="1728"/>
          </w:tcPr>
          <w:p>
            <w:r>
              <w:t>144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13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144 min</w:t>
            </w:r>
          </w:p>
        </w:tc>
        <w:tc>
          <w:tcPr>
            <w:tcW w:type="dxa" w:w="1728"/>
          </w:tcPr>
          <w:p>
            <w:r>
              <w:t>192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14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192 min</w:t>
            </w:r>
          </w:p>
        </w:tc>
        <w:tc>
          <w:tcPr>
            <w:tcW w:type="dxa" w:w="1728"/>
          </w:tcPr>
          <w:p>
            <w:r>
              <w:t>240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15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240 min</w:t>
            </w:r>
          </w:p>
        </w:tc>
        <w:tc>
          <w:tcPr>
            <w:tcW w:type="dxa" w:w="1728"/>
          </w:tcPr>
          <w:p>
            <w:r>
              <w:t>288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16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288 min</w:t>
            </w:r>
          </w:p>
        </w:tc>
        <w:tc>
          <w:tcPr>
            <w:tcW w:type="dxa" w:w="1728"/>
          </w:tcPr>
          <w:p>
            <w:r>
              <w:t>336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17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336 min</w:t>
            </w:r>
          </w:p>
        </w:tc>
        <w:tc>
          <w:tcPr>
            <w:tcW w:type="dxa" w:w="1728"/>
          </w:tcPr>
          <w:p>
            <w:r>
              <w:t>384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18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384 min</w:t>
            </w:r>
          </w:p>
        </w:tc>
        <w:tc>
          <w:tcPr>
            <w:tcW w:type="dxa" w:w="1728"/>
          </w:tcPr>
          <w:p>
            <w:r>
              <w:t>432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19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432 min</w:t>
            </w:r>
          </w:p>
        </w:tc>
        <w:tc>
          <w:tcPr>
            <w:tcW w:type="dxa" w:w="1728"/>
          </w:tcPr>
          <w:p>
            <w:r>
              <w:t>480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20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480 min</w:t>
            </w:r>
          </w:p>
        </w:tc>
        <w:tc>
          <w:tcPr>
            <w:tcW w:type="dxa" w:w="1728"/>
          </w:tcPr>
          <w:p>
            <w:r>
              <w:t>528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21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528 min</w:t>
            </w:r>
          </w:p>
        </w:tc>
        <w:tc>
          <w:tcPr>
            <w:tcW w:type="dxa" w:w="1728"/>
          </w:tcPr>
          <w:p>
            <w:r>
              <w:t>576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21</w:t>
            </w:r>
          </w:p>
        </w:tc>
        <w:tc>
          <w:tcPr>
            <w:tcW w:type="dxa" w:w="1728"/>
          </w:tcPr>
          <w:p>
            <w:r>
              <w:t>Part 2</w:t>
            </w:r>
          </w:p>
        </w:tc>
        <w:tc>
          <w:tcPr>
            <w:tcW w:type="dxa" w:w="1728"/>
          </w:tcPr>
          <w:p>
            <w:r>
              <w:t>624 min</w:t>
            </w:r>
          </w:p>
        </w:tc>
        <w:tc>
          <w:tcPr>
            <w:tcW w:type="dxa" w:w="1728"/>
          </w:tcPr>
          <w:p>
            <w:r>
              <w:t>630 min (Complete)</w:t>
            </w:r>
          </w:p>
        </w:tc>
        <w:tc>
          <w:tcPr>
            <w:tcW w:type="dxa" w:w="1728"/>
          </w:tcPr>
          <w:p>
            <w:r>
              <w:t>6 min</w:t>
            </w:r>
          </w:p>
        </w:tc>
      </w:tr>
      <w:tr>
        <w:tc>
          <w:tcPr>
            <w:tcW w:type="dxa" w:w="1728"/>
          </w:tcPr>
          <w:p>
            <w:r>
              <w:t>Day 22</w:t>
            </w:r>
          </w:p>
        </w:tc>
        <w:tc>
          <w:tcPr>
            <w:tcW w:type="dxa" w:w="1728"/>
          </w:tcPr>
          <w:p>
            <w:r>
              <w:t>Part 3</w:t>
            </w:r>
          </w:p>
        </w:tc>
        <w:tc>
          <w:tcPr>
            <w:tcW w:type="dxa" w:w="1728"/>
          </w:tcPr>
          <w:p>
            <w:r>
              <w:t>0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23</w:t>
            </w:r>
          </w:p>
        </w:tc>
        <w:tc>
          <w:tcPr>
            <w:tcW w:type="dxa" w:w="1728"/>
          </w:tcPr>
          <w:p>
            <w:r>
              <w:t>Part 3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  <w:tc>
          <w:tcPr>
            <w:tcW w:type="dxa" w:w="1728"/>
          </w:tcPr>
          <w:p>
            <w:r>
              <w:t>96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24</w:t>
            </w:r>
          </w:p>
        </w:tc>
        <w:tc>
          <w:tcPr>
            <w:tcW w:type="dxa" w:w="1728"/>
          </w:tcPr>
          <w:p>
            <w:r>
              <w:t>Part 3</w:t>
            </w:r>
          </w:p>
        </w:tc>
        <w:tc>
          <w:tcPr>
            <w:tcW w:type="dxa" w:w="1728"/>
          </w:tcPr>
          <w:p>
            <w:r>
              <w:t>96 min</w:t>
            </w:r>
          </w:p>
        </w:tc>
        <w:tc>
          <w:tcPr>
            <w:tcW w:type="dxa" w:w="1728"/>
          </w:tcPr>
          <w:p>
            <w:r>
              <w:t>144 min</w:t>
            </w:r>
          </w:p>
        </w:tc>
        <w:tc>
          <w:tcPr>
            <w:tcW w:type="dxa" w:w="1728"/>
          </w:tcPr>
          <w:p>
            <w:r>
              <w:t>48 min</w:t>
            </w:r>
          </w:p>
        </w:tc>
      </w:tr>
      <w:tr>
        <w:tc>
          <w:tcPr>
            <w:tcW w:type="dxa" w:w="1728"/>
          </w:tcPr>
          <w:p>
            <w:r>
              <w:t>Day 25</w:t>
            </w:r>
          </w:p>
        </w:tc>
        <w:tc>
          <w:tcPr>
            <w:tcW w:type="dxa" w:w="1728"/>
          </w:tcPr>
          <w:p>
            <w:r>
              <w:t>Part 3</w:t>
            </w:r>
          </w:p>
        </w:tc>
        <w:tc>
          <w:tcPr>
            <w:tcW w:type="dxa" w:w="1728"/>
          </w:tcPr>
          <w:p>
            <w:r>
              <w:t>144 min</w:t>
            </w:r>
          </w:p>
        </w:tc>
        <w:tc>
          <w:tcPr>
            <w:tcW w:type="dxa" w:w="1728"/>
          </w:tcPr>
          <w:p>
            <w:r>
              <w:t>180 min (Complete)</w:t>
            </w:r>
          </w:p>
        </w:tc>
        <w:tc>
          <w:tcPr>
            <w:tcW w:type="dxa" w:w="1728"/>
          </w:tcPr>
          <w:p>
            <w:r>
              <w:t>36 min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